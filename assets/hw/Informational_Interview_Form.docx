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8D5A3E" w14:textId="77777777" w:rsidR="00CD5715" w:rsidRDefault="00000000">
      <w:pPr>
        <w:pStyle w:val="Title"/>
      </w:pPr>
      <w:r>
        <w:t>Informational Interview Form</w:t>
      </w:r>
    </w:p>
    <w:p w14:paraId="73CBBAC9" w14:textId="77777777" w:rsidR="00CD5715" w:rsidRDefault="00000000">
      <w:pPr>
        <w:pStyle w:val="Heading1"/>
      </w:pPr>
      <w:r>
        <w:t>General Information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CD5715" w14:paraId="259A888B" w14:textId="77777777">
        <w:tc>
          <w:tcPr>
            <w:tcW w:w="4320" w:type="dxa"/>
          </w:tcPr>
          <w:p w14:paraId="69C9AF0C" w14:textId="77777777" w:rsidR="00CD5715" w:rsidRDefault="00000000">
            <w:r>
              <w:t>Your Name:</w:t>
            </w:r>
          </w:p>
        </w:tc>
        <w:tc>
          <w:tcPr>
            <w:tcW w:w="4320" w:type="dxa"/>
          </w:tcPr>
          <w:p w14:paraId="794D4D47" w14:textId="77777777" w:rsidR="00CD5715" w:rsidRDefault="00000000">
            <w:r>
              <w:t>Ali Kalakish</w:t>
            </w:r>
          </w:p>
        </w:tc>
      </w:tr>
      <w:tr w:rsidR="00CD5715" w14:paraId="0F31D103" w14:textId="77777777">
        <w:tc>
          <w:tcPr>
            <w:tcW w:w="4320" w:type="dxa"/>
          </w:tcPr>
          <w:p w14:paraId="3474F7C4" w14:textId="77777777" w:rsidR="00CD5715" w:rsidRDefault="00000000">
            <w:r>
              <w:t>Date:</w:t>
            </w:r>
          </w:p>
        </w:tc>
        <w:tc>
          <w:tcPr>
            <w:tcW w:w="4320" w:type="dxa"/>
          </w:tcPr>
          <w:p w14:paraId="0651E7AF" w14:textId="77777777" w:rsidR="00CD5715" w:rsidRDefault="00000000">
            <w:r>
              <w:t>April 23, 2025</w:t>
            </w:r>
          </w:p>
        </w:tc>
      </w:tr>
      <w:tr w:rsidR="00CD5715" w14:paraId="0BA228CC" w14:textId="77777777">
        <w:tc>
          <w:tcPr>
            <w:tcW w:w="4320" w:type="dxa"/>
          </w:tcPr>
          <w:p w14:paraId="052C088E" w14:textId="77777777" w:rsidR="00CD5715" w:rsidRDefault="00000000">
            <w:r>
              <w:t>Employee’s Name:</w:t>
            </w:r>
          </w:p>
        </w:tc>
        <w:tc>
          <w:tcPr>
            <w:tcW w:w="4320" w:type="dxa"/>
          </w:tcPr>
          <w:p w14:paraId="0550E65D" w14:textId="77777777" w:rsidR="00CD5715" w:rsidRDefault="00000000">
            <w:r>
              <w:t>Sarah Mansour</w:t>
            </w:r>
          </w:p>
        </w:tc>
      </w:tr>
      <w:tr w:rsidR="00CD5715" w14:paraId="105E2300" w14:textId="77777777">
        <w:tc>
          <w:tcPr>
            <w:tcW w:w="4320" w:type="dxa"/>
          </w:tcPr>
          <w:p w14:paraId="6703D7A0" w14:textId="77777777" w:rsidR="00CD5715" w:rsidRDefault="00000000">
            <w:r>
              <w:t>Position:</w:t>
            </w:r>
          </w:p>
        </w:tc>
        <w:tc>
          <w:tcPr>
            <w:tcW w:w="4320" w:type="dxa"/>
          </w:tcPr>
          <w:p w14:paraId="1973F3D6" w14:textId="77777777" w:rsidR="00CD5715" w:rsidRDefault="00000000">
            <w:r>
              <w:t>Cybersecurity Analyst</w:t>
            </w:r>
          </w:p>
        </w:tc>
      </w:tr>
      <w:tr w:rsidR="00CD5715" w14:paraId="3E567656" w14:textId="77777777">
        <w:tc>
          <w:tcPr>
            <w:tcW w:w="4320" w:type="dxa"/>
          </w:tcPr>
          <w:p w14:paraId="06716AB4" w14:textId="77777777" w:rsidR="00CD5715" w:rsidRDefault="00000000">
            <w:r>
              <w:t>Company:</w:t>
            </w:r>
          </w:p>
        </w:tc>
        <w:tc>
          <w:tcPr>
            <w:tcW w:w="4320" w:type="dxa"/>
          </w:tcPr>
          <w:p w14:paraId="48173B9B" w14:textId="77777777" w:rsidR="00CD5715" w:rsidRDefault="00000000">
            <w:r>
              <w:t>SecureTech Solutions</w:t>
            </w:r>
          </w:p>
        </w:tc>
      </w:tr>
    </w:tbl>
    <w:p w14:paraId="16069098" w14:textId="77777777" w:rsidR="00CD5715" w:rsidRDefault="00000000">
      <w:pPr>
        <w:pStyle w:val="Heading1"/>
      </w:pPr>
      <w:r>
        <w:t>Informational Interview Questions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7"/>
        <w:gridCol w:w="4313"/>
      </w:tblGrid>
      <w:tr w:rsidR="00CD5715" w14:paraId="6E09CE9F" w14:textId="77777777">
        <w:tc>
          <w:tcPr>
            <w:tcW w:w="4320" w:type="dxa"/>
          </w:tcPr>
          <w:p w14:paraId="14E5D869" w14:textId="77777777" w:rsidR="00CD5715" w:rsidRDefault="00000000">
            <w:r>
              <w:t>Question</w:t>
            </w:r>
          </w:p>
        </w:tc>
        <w:tc>
          <w:tcPr>
            <w:tcW w:w="4320" w:type="dxa"/>
          </w:tcPr>
          <w:p w14:paraId="50ABE8AB" w14:textId="77777777" w:rsidR="00CD5715" w:rsidRDefault="00000000">
            <w:r>
              <w:t>Answer</w:t>
            </w:r>
          </w:p>
        </w:tc>
      </w:tr>
      <w:tr w:rsidR="00CD5715" w14:paraId="2F0C078B" w14:textId="77777777">
        <w:tc>
          <w:tcPr>
            <w:tcW w:w="4320" w:type="dxa"/>
          </w:tcPr>
          <w:p w14:paraId="09489630" w14:textId="77777777" w:rsidR="00CD5715" w:rsidRDefault="00000000">
            <w:r>
              <w:t>What do you do? What are your job duties/functions/responsibilities?</w:t>
            </w:r>
          </w:p>
        </w:tc>
        <w:tc>
          <w:tcPr>
            <w:tcW w:w="4320" w:type="dxa"/>
          </w:tcPr>
          <w:p w14:paraId="40B65C9F" w14:textId="77777777" w:rsidR="00CD5715" w:rsidRDefault="00000000">
            <w:r>
              <w:t>I monitor and protect the company's digital infrastructure...</w:t>
            </w:r>
          </w:p>
        </w:tc>
      </w:tr>
      <w:tr w:rsidR="00CD5715" w14:paraId="6C808ABD" w14:textId="77777777">
        <w:tc>
          <w:tcPr>
            <w:tcW w:w="4320" w:type="dxa"/>
          </w:tcPr>
          <w:p w14:paraId="7B8A39C8" w14:textId="77777777" w:rsidR="00CD5715" w:rsidRDefault="00000000">
            <w:r>
              <w:t>Why did this type of work interest you, and how did you get started with your career?</w:t>
            </w:r>
          </w:p>
        </w:tc>
        <w:tc>
          <w:tcPr>
            <w:tcW w:w="4320" w:type="dxa"/>
          </w:tcPr>
          <w:p w14:paraId="00D7A924" w14:textId="77777777" w:rsidR="00CD5715" w:rsidRDefault="00000000">
            <w:r>
              <w:t>I've always had an interest in technology and security...</w:t>
            </w:r>
          </w:p>
        </w:tc>
      </w:tr>
      <w:tr w:rsidR="00CD5715" w14:paraId="41026F25" w14:textId="77777777">
        <w:tc>
          <w:tcPr>
            <w:tcW w:w="4320" w:type="dxa"/>
          </w:tcPr>
          <w:p w14:paraId="1A576B80" w14:textId="77777777" w:rsidR="00CD5715" w:rsidRDefault="00000000">
            <w:r>
              <w:t>What type of education and training prepared you for this career field?</w:t>
            </w:r>
          </w:p>
        </w:tc>
        <w:tc>
          <w:tcPr>
            <w:tcW w:w="4320" w:type="dxa"/>
          </w:tcPr>
          <w:p w14:paraId="26C3CFAA" w14:textId="77777777" w:rsidR="00CD5715" w:rsidRDefault="00000000">
            <w:r>
              <w:t>A Bachelor's degree in Computer Science and several certifications...</w:t>
            </w:r>
          </w:p>
        </w:tc>
      </w:tr>
      <w:tr w:rsidR="00CD5715" w14:paraId="282E5520" w14:textId="77777777">
        <w:tc>
          <w:tcPr>
            <w:tcW w:w="4320" w:type="dxa"/>
          </w:tcPr>
          <w:p w14:paraId="156EB5BC" w14:textId="77777777" w:rsidR="00CD5715" w:rsidRDefault="00000000">
            <w:r>
              <w:t>How did you get your job? What jobs and experiences led you to your present position?</w:t>
            </w:r>
          </w:p>
        </w:tc>
        <w:tc>
          <w:tcPr>
            <w:tcW w:w="4320" w:type="dxa"/>
          </w:tcPr>
          <w:p w14:paraId="533EB839" w14:textId="77777777" w:rsidR="00CD5715" w:rsidRDefault="00000000">
            <w:r>
              <w:t>I started as an IT support intern...</w:t>
            </w:r>
          </w:p>
        </w:tc>
      </w:tr>
      <w:tr w:rsidR="00CD5715" w14:paraId="6F8C8CD7" w14:textId="77777777">
        <w:tc>
          <w:tcPr>
            <w:tcW w:w="4320" w:type="dxa"/>
          </w:tcPr>
          <w:p w14:paraId="14846E1E" w14:textId="77777777" w:rsidR="00CD5715" w:rsidRDefault="00000000">
            <w:r>
              <w:t>Does your work relate to any experiences or studies you had in college?</w:t>
            </w:r>
          </w:p>
        </w:tc>
        <w:tc>
          <w:tcPr>
            <w:tcW w:w="4320" w:type="dxa"/>
          </w:tcPr>
          <w:p w14:paraId="37811EEF" w14:textId="77777777" w:rsidR="00CD5715" w:rsidRDefault="00000000">
            <w:r>
              <w:t>Yes, especially in networking and operating systems...</w:t>
            </w:r>
          </w:p>
        </w:tc>
      </w:tr>
      <w:tr w:rsidR="00CD5715" w14:paraId="60DDC486" w14:textId="77777777">
        <w:tc>
          <w:tcPr>
            <w:tcW w:w="4320" w:type="dxa"/>
          </w:tcPr>
          <w:p w14:paraId="7E040206" w14:textId="77777777" w:rsidR="00CD5715" w:rsidRDefault="00000000">
            <w:r>
              <w:t>What challenges did you have to overcome to get to your position?</w:t>
            </w:r>
          </w:p>
        </w:tc>
        <w:tc>
          <w:tcPr>
            <w:tcW w:w="4320" w:type="dxa"/>
          </w:tcPr>
          <w:p w14:paraId="7ACE8C00" w14:textId="77777777" w:rsidR="00CD5715" w:rsidRDefault="00000000">
            <w:r>
              <w:t>Getting certified while working full-time was tough...</w:t>
            </w:r>
          </w:p>
        </w:tc>
      </w:tr>
      <w:tr w:rsidR="00CD5715" w14:paraId="597A926E" w14:textId="77777777">
        <w:tc>
          <w:tcPr>
            <w:tcW w:w="4320" w:type="dxa"/>
          </w:tcPr>
          <w:p w14:paraId="36C93181" w14:textId="77777777" w:rsidR="00CD5715" w:rsidRDefault="00000000">
            <w:r>
              <w:t>What do you look for in a quality employee?</w:t>
            </w:r>
          </w:p>
        </w:tc>
        <w:tc>
          <w:tcPr>
            <w:tcW w:w="4320" w:type="dxa"/>
          </w:tcPr>
          <w:p w14:paraId="5F7D001F" w14:textId="77777777" w:rsidR="00CD5715" w:rsidRDefault="00000000">
            <w:r>
              <w:t>Curiosity, attention to detail, strong analytical skills...</w:t>
            </w:r>
          </w:p>
        </w:tc>
      </w:tr>
      <w:tr w:rsidR="00CD5715" w14:paraId="1634DB6D" w14:textId="77777777">
        <w:tc>
          <w:tcPr>
            <w:tcW w:w="4320" w:type="dxa"/>
          </w:tcPr>
          <w:p w14:paraId="4E5078C0" w14:textId="77777777" w:rsidR="00CD5715" w:rsidRDefault="00000000">
            <w:r>
              <w:t>What personal qualities do you believe contribute most to being successful in your job?</w:t>
            </w:r>
          </w:p>
        </w:tc>
        <w:tc>
          <w:tcPr>
            <w:tcW w:w="4320" w:type="dxa"/>
          </w:tcPr>
          <w:p w14:paraId="00354215" w14:textId="77777777" w:rsidR="00CD5715" w:rsidRDefault="00000000">
            <w:r>
              <w:t>Patience, persistence, and being calm under pressure...</w:t>
            </w:r>
          </w:p>
        </w:tc>
      </w:tr>
      <w:tr w:rsidR="00CD5715" w14:paraId="3DA168D6" w14:textId="77777777">
        <w:tc>
          <w:tcPr>
            <w:tcW w:w="4320" w:type="dxa"/>
          </w:tcPr>
          <w:p w14:paraId="04D29621" w14:textId="77777777" w:rsidR="00CD5715" w:rsidRDefault="00000000">
            <w:r>
              <w:t>What skills or talents are essential to being effective in your job?</w:t>
            </w:r>
          </w:p>
        </w:tc>
        <w:tc>
          <w:tcPr>
            <w:tcW w:w="4320" w:type="dxa"/>
          </w:tcPr>
          <w:p w14:paraId="1DD6344E" w14:textId="77777777" w:rsidR="00CD5715" w:rsidRDefault="00000000">
            <w:r>
              <w:t>Knowledge of firewalls, SIEM tools, scripting (like Python)...</w:t>
            </w:r>
          </w:p>
        </w:tc>
      </w:tr>
      <w:tr w:rsidR="00CD5715" w14:paraId="2412D295" w14:textId="77777777">
        <w:tc>
          <w:tcPr>
            <w:tcW w:w="4320" w:type="dxa"/>
          </w:tcPr>
          <w:p w14:paraId="743FB740" w14:textId="77777777" w:rsidR="00CD5715" w:rsidRDefault="00000000">
            <w:r>
              <w:t>What are the types of entry-level positions that you/your company typically hire?</w:t>
            </w:r>
          </w:p>
        </w:tc>
        <w:tc>
          <w:tcPr>
            <w:tcW w:w="4320" w:type="dxa"/>
          </w:tcPr>
          <w:p w14:paraId="4B660677" w14:textId="77777777" w:rsidR="00CD5715" w:rsidRDefault="00000000">
            <w:r>
              <w:t>Security Analyst I, IT Support Technician, SOC Analyst...</w:t>
            </w:r>
          </w:p>
        </w:tc>
      </w:tr>
      <w:tr w:rsidR="00CD5715" w14:paraId="075BC092" w14:textId="77777777">
        <w:tc>
          <w:tcPr>
            <w:tcW w:w="4320" w:type="dxa"/>
          </w:tcPr>
          <w:p w14:paraId="01255F52" w14:textId="77777777" w:rsidR="00CD5715" w:rsidRDefault="00000000">
            <w:r>
              <w:t>What are the typical entry-level job functions?</w:t>
            </w:r>
          </w:p>
        </w:tc>
        <w:tc>
          <w:tcPr>
            <w:tcW w:w="4320" w:type="dxa"/>
          </w:tcPr>
          <w:p w14:paraId="11C68151" w14:textId="77777777" w:rsidR="00CD5715" w:rsidRDefault="00000000">
            <w:r>
              <w:t>Monitoring alerts, performing basic security assessments...</w:t>
            </w:r>
          </w:p>
        </w:tc>
      </w:tr>
      <w:tr w:rsidR="00CD5715" w14:paraId="0782A790" w14:textId="77777777">
        <w:tc>
          <w:tcPr>
            <w:tcW w:w="4320" w:type="dxa"/>
          </w:tcPr>
          <w:p w14:paraId="65F74C3C" w14:textId="77777777" w:rsidR="00CD5715" w:rsidRDefault="00000000">
            <w:r>
              <w:t>Do you think there are some entry-level tasks in your area of work that I would be able to do if I were to start working here today? Please list some.</w:t>
            </w:r>
          </w:p>
        </w:tc>
        <w:tc>
          <w:tcPr>
            <w:tcW w:w="4320" w:type="dxa"/>
          </w:tcPr>
          <w:p w14:paraId="5B347BEA" w14:textId="77777777" w:rsidR="00CD5715" w:rsidRDefault="00000000">
            <w:r>
              <w:t>Yes: log analysis, password policy audits, phishing simulations...</w:t>
            </w:r>
          </w:p>
        </w:tc>
      </w:tr>
      <w:tr w:rsidR="00CD5715" w14:paraId="595419F2" w14:textId="77777777">
        <w:tc>
          <w:tcPr>
            <w:tcW w:w="4320" w:type="dxa"/>
          </w:tcPr>
          <w:p w14:paraId="3A62F3D7" w14:textId="77777777" w:rsidR="00CD5715" w:rsidRDefault="00000000">
            <w:r>
              <w:t xml:space="preserve">In your experience, what are the top three </w:t>
            </w:r>
            <w:r>
              <w:lastRenderedPageBreak/>
              <w:t>reasons why young people have difficulties being hired?</w:t>
            </w:r>
          </w:p>
        </w:tc>
        <w:tc>
          <w:tcPr>
            <w:tcW w:w="4320" w:type="dxa"/>
          </w:tcPr>
          <w:p w14:paraId="01313F40" w14:textId="77777777" w:rsidR="00CD5715" w:rsidRDefault="00000000">
            <w:r>
              <w:lastRenderedPageBreak/>
              <w:t xml:space="preserve">Lack of hands-on experience, poor soft </w:t>
            </w:r>
            <w:r>
              <w:lastRenderedPageBreak/>
              <w:t>skills, generic resumes...</w:t>
            </w:r>
          </w:p>
        </w:tc>
      </w:tr>
      <w:tr w:rsidR="00CD5715" w14:paraId="5BDE86EA" w14:textId="77777777">
        <w:tc>
          <w:tcPr>
            <w:tcW w:w="4320" w:type="dxa"/>
          </w:tcPr>
          <w:p w14:paraId="0A742C64" w14:textId="77777777" w:rsidR="00CD5715" w:rsidRDefault="00000000">
            <w:r>
              <w:lastRenderedPageBreak/>
              <w:t>In your experience, what are the top three reasons why young people have challenges keeping their jobs?</w:t>
            </w:r>
          </w:p>
        </w:tc>
        <w:tc>
          <w:tcPr>
            <w:tcW w:w="4320" w:type="dxa"/>
          </w:tcPr>
          <w:p w14:paraId="25D79E3E" w14:textId="77777777" w:rsidR="00CD5715" w:rsidRDefault="00000000">
            <w:r>
              <w:t>Not adapting to culture, missing deadlines, not taking initiative...</w:t>
            </w:r>
          </w:p>
        </w:tc>
      </w:tr>
      <w:tr w:rsidR="00CD5715" w14:paraId="4C8F2E17" w14:textId="77777777">
        <w:tc>
          <w:tcPr>
            <w:tcW w:w="4320" w:type="dxa"/>
          </w:tcPr>
          <w:p w14:paraId="02EAA969" w14:textId="77777777" w:rsidR="00CD5715" w:rsidRDefault="00000000">
            <w:r>
              <w:t>What advice do you have for young employees who want to advance in their career?</w:t>
            </w:r>
          </w:p>
        </w:tc>
        <w:tc>
          <w:tcPr>
            <w:tcW w:w="4320" w:type="dxa"/>
          </w:tcPr>
          <w:p w14:paraId="7F71D1EB" w14:textId="77777777" w:rsidR="00CD5715" w:rsidRDefault="00000000">
            <w:r>
              <w:t>Always be learning, seek mentorship, accept new challenges...</w:t>
            </w:r>
          </w:p>
        </w:tc>
      </w:tr>
      <w:tr w:rsidR="00CD5715" w14:paraId="0247FA8D" w14:textId="77777777">
        <w:tc>
          <w:tcPr>
            <w:tcW w:w="4320" w:type="dxa"/>
          </w:tcPr>
          <w:p w14:paraId="2BE813BB" w14:textId="77777777" w:rsidR="00CD5715" w:rsidRDefault="00000000">
            <w:r>
              <w:t>What sorts of changes are occurring in your occupation?</w:t>
            </w:r>
          </w:p>
        </w:tc>
        <w:tc>
          <w:tcPr>
            <w:tcW w:w="4320" w:type="dxa"/>
          </w:tcPr>
          <w:p w14:paraId="0149AB94" w14:textId="77777777" w:rsidR="00CD5715" w:rsidRDefault="00000000">
            <w:r>
              <w:t>More automation, cloud security growth, increased AI use...</w:t>
            </w:r>
          </w:p>
        </w:tc>
      </w:tr>
      <w:tr w:rsidR="00CD5715" w14:paraId="43F1028C" w14:textId="77777777">
        <w:tc>
          <w:tcPr>
            <w:tcW w:w="4320" w:type="dxa"/>
          </w:tcPr>
          <w:p w14:paraId="1E63A607" w14:textId="77777777" w:rsidR="00CD5715" w:rsidRDefault="00000000">
            <w:r>
              <w:t>With the information you have about my education, skills and experience, what other fields or jobs would you suggest I research further?</w:t>
            </w:r>
          </w:p>
        </w:tc>
        <w:tc>
          <w:tcPr>
            <w:tcW w:w="4320" w:type="dxa"/>
          </w:tcPr>
          <w:p w14:paraId="6FE51F5C" w14:textId="77777777" w:rsidR="00CD5715" w:rsidRDefault="00000000">
            <w:r>
              <w:t>Network Engineer, Systems Administrator, Penetration Tester...</w:t>
            </w:r>
          </w:p>
        </w:tc>
      </w:tr>
      <w:tr w:rsidR="00CD5715" w14:paraId="0D70F64B" w14:textId="77777777">
        <w:tc>
          <w:tcPr>
            <w:tcW w:w="4320" w:type="dxa"/>
          </w:tcPr>
          <w:p w14:paraId="0FFB894F" w14:textId="77777777" w:rsidR="00CD5715" w:rsidRDefault="00000000">
            <w:r>
              <w:t>How much demand is there for people in this occupation? Can you estimate future job openings?</w:t>
            </w:r>
          </w:p>
        </w:tc>
        <w:tc>
          <w:tcPr>
            <w:tcW w:w="4320" w:type="dxa"/>
          </w:tcPr>
          <w:p w14:paraId="3FCF4403" w14:textId="77777777" w:rsidR="00CD5715" w:rsidRDefault="00000000">
            <w:r>
              <w:t>Very high. Projected to increase significantly...</w:t>
            </w:r>
          </w:p>
        </w:tc>
      </w:tr>
      <w:tr w:rsidR="00CD5715" w14:paraId="79F1B374" w14:textId="77777777">
        <w:tc>
          <w:tcPr>
            <w:tcW w:w="4320" w:type="dxa"/>
          </w:tcPr>
          <w:p w14:paraId="41A54E7F" w14:textId="77777777" w:rsidR="00CD5715" w:rsidRDefault="00000000">
            <w:r>
              <w:t>What are the salary ranges for various levels in this field?</w:t>
            </w:r>
          </w:p>
        </w:tc>
        <w:tc>
          <w:tcPr>
            <w:tcW w:w="4320" w:type="dxa"/>
          </w:tcPr>
          <w:p w14:paraId="7DC14143" w14:textId="77777777" w:rsidR="00CD5715" w:rsidRDefault="00000000">
            <w:r>
              <w:t>Entry: $40-60k, Mid: $60-90k, Senior: $100k+...</w:t>
            </w:r>
          </w:p>
        </w:tc>
      </w:tr>
      <w:tr w:rsidR="00CD5715" w14:paraId="07509D36" w14:textId="77777777">
        <w:tc>
          <w:tcPr>
            <w:tcW w:w="4320" w:type="dxa"/>
          </w:tcPr>
          <w:p w14:paraId="487E5CC1" w14:textId="77777777" w:rsidR="00CD5715" w:rsidRDefault="00000000">
            <w:r>
              <w:t>Do you know of other organizations/places of work that do similar kinds of work or use similar skills? Do you know of other people I might be able to talk to who have similar jobs?</w:t>
            </w:r>
          </w:p>
        </w:tc>
        <w:tc>
          <w:tcPr>
            <w:tcW w:w="4320" w:type="dxa"/>
          </w:tcPr>
          <w:p w14:paraId="32B93C72" w14:textId="77777777" w:rsidR="00CD5715" w:rsidRDefault="00000000">
            <w:r>
              <w:t>DarkMatter, Booz Allen Hamilton, Cisco...</w:t>
            </w:r>
          </w:p>
        </w:tc>
      </w:tr>
      <w:tr w:rsidR="00CD5715" w14:paraId="45150A8F" w14:textId="77777777">
        <w:tc>
          <w:tcPr>
            <w:tcW w:w="4320" w:type="dxa"/>
          </w:tcPr>
          <w:p w14:paraId="3AABD225" w14:textId="77777777" w:rsidR="00CD5715" w:rsidRDefault="00000000">
            <w:r>
              <w:t>What’s the best advice you’d give to someone interested in this field/seeking to qualify for this position?</w:t>
            </w:r>
          </w:p>
        </w:tc>
        <w:tc>
          <w:tcPr>
            <w:tcW w:w="4320" w:type="dxa"/>
          </w:tcPr>
          <w:p w14:paraId="6CA9B1C0" w14:textId="77777777" w:rsidR="00CD5715" w:rsidRDefault="00000000">
            <w:r>
              <w:t>Get certified, build a lab, attend webinars, keep learning...</w:t>
            </w:r>
          </w:p>
        </w:tc>
      </w:tr>
      <w:tr w:rsidR="00CD5715" w14:paraId="32648D8C" w14:textId="77777777">
        <w:tc>
          <w:tcPr>
            <w:tcW w:w="4320" w:type="dxa"/>
          </w:tcPr>
          <w:p w14:paraId="5342FADF" w14:textId="77777777" w:rsidR="00CD5715" w:rsidRDefault="00000000">
            <w:r>
              <w:t>I am told that X, Y and Z are my strongest assets. (Fill in the blanks with your skills, areas of knowledge, personality traits). Where would these skills be helpful in this organization?</w:t>
            </w:r>
          </w:p>
        </w:tc>
        <w:tc>
          <w:tcPr>
            <w:tcW w:w="4320" w:type="dxa"/>
          </w:tcPr>
          <w:p w14:paraId="4B9F1E91" w14:textId="77777777" w:rsidR="00CD5715" w:rsidRDefault="00000000">
            <w:r>
              <w:t>Linux, Networking, and Programming are very helpful here...</w:t>
            </w:r>
          </w:p>
        </w:tc>
      </w:tr>
      <w:tr w:rsidR="00CD5715" w14:paraId="425E53AE" w14:textId="77777777">
        <w:tc>
          <w:tcPr>
            <w:tcW w:w="4320" w:type="dxa"/>
          </w:tcPr>
          <w:p w14:paraId="56970AC6" w14:textId="77777777" w:rsidR="00CD5715" w:rsidRDefault="00000000">
            <w:r>
              <w:t>Would you mind taking a look at my resume/CV?</w:t>
            </w:r>
          </w:p>
        </w:tc>
        <w:tc>
          <w:tcPr>
            <w:tcW w:w="4320" w:type="dxa"/>
          </w:tcPr>
          <w:p w14:paraId="7B8542BD" w14:textId="77777777" w:rsidR="00CD5715" w:rsidRDefault="00000000">
            <w:r>
              <w:t>Sure, I’d be happy to give you feedback.</w:t>
            </w:r>
          </w:p>
        </w:tc>
      </w:tr>
    </w:tbl>
    <w:p w14:paraId="37BD2057" w14:textId="77777777" w:rsidR="00E6113B" w:rsidRDefault="00E6113B"/>
    <w:sectPr w:rsidR="00E6113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60709198">
    <w:abstractNumId w:val="8"/>
  </w:num>
  <w:num w:numId="2" w16cid:durableId="1718116626">
    <w:abstractNumId w:val="6"/>
  </w:num>
  <w:num w:numId="3" w16cid:durableId="1954509621">
    <w:abstractNumId w:val="5"/>
  </w:num>
  <w:num w:numId="4" w16cid:durableId="1512837884">
    <w:abstractNumId w:val="4"/>
  </w:num>
  <w:num w:numId="5" w16cid:durableId="55859537">
    <w:abstractNumId w:val="7"/>
  </w:num>
  <w:num w:numId="6" w16cid:durableId="628509349">
    <w:abstractNumId w:val="3"/>
  </w:num>
  <w:num w:numId="7" w16cid:durableId="716585789">
    <w:abstractNumId w:val="2"/>
  </w:num>
  <w:num w:numId="8" w16cid:durableId="465124524">
    <w:abstractNumId w:val="1"/>
  </w:num>
  <w:num w:numId="9" w16cid:durableId="21074606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16070"/>
    <w:rsid w:val="00326F90"/>
    <w:rsid w:val="009E0DC7"/>
    <w:rsid w:val="00AA1D8D"/>
    <w:rsid w:val="00B47730"/>
    <w:rsid w:val="00CB0664"/>
    <w:rsid w:val="00CD5715"/>
    <w:rsid w:val="00E6113B"/>
    <w:rsid w:val="00EF0FC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23292E"/>
  <w14:defaultImageDpi w14:val="300"/>
  <w15:docId w15:val="{2CD38A38-CFA1-4315-A5C8-B2ECA424F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549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3672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Ali Mohammad Kalakish</cp:lastModifiedBy>
  <cp:revision>2</cp:revision>
  <dcterms:created xsi:type="dcterms:W3CDTF">2025-04-23T07:48:00Z</dcterms:created>
  <dcterms:modified xsi:type="dcterms:W3CDTF">2025-04-23T07:48:00Z</dcterms:modified>
  <cp:category/>
</cp:coreProperties>
</file>